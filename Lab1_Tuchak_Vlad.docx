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МІНІСТЕРСТВО ОСВІТИ І НАУКИ УКРАЇНИ</w:t>
      </w:r>
    </w:p>
    <w:p>
      <w:r>
        <w:t>Національний аерокосмічний університет ім. М. Є. Жуковського «Харківський авіаційний інститут»</w:t>
      </w:r>
    </w:p>
    <w:p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r>
        <w:br/>
        <w:t>Лабораторна робота №1</w:t>
        <w:br/>
        <w:t>з дисципліни «Алгоритмізація та програмування»</w:t>
        <w:br/>
        <w:t>на тему «Введення-виведення даних в C++»</w:t>
      </w:r>
    </w:p>
    <w:p>
      <w:r>
        <w:br/>
        <w:t>ХАІ.301, група 319а</w:t>
      </w:r>
    </w:p>
    <w:p>
      <w:pPr>
        <w:jc w:val="center"/>
      </w:pPr>
      <w:r>
        <w:br/>
        <w:t>Виконав студент гр. 319а</w:t>
        <w:br/>
        <w:t>Тучак Владислав Олександрович</w:t>
      </w:r>
    </w:p>
    <w:p>
      <w:pPr>
        <w:jc w:val="center"/>
      </w:pPr>
      <w:r>
        <w:t>Перевірив: к.т.н., доц. Олена Гавриленко</w:t>
      </w:r>
    </w:p>
    <w:p>
      <w:pPr>
        <w:jc w:val="center"/>
      </w:pPr>
      <w:r>
        <w:t>2025</w:t>
      </w:r>
    </w:p>
    <w:p>
      <w:r>
        <w:br w:type="page"/>
      </w:r>
    </w:p>
    <w:p>
      <w:pPr>
        <w:pStyle w:val="Heading1"/>
      </w:pPr>
      <w:r>
        <w:t>МЕТА РОБОТИ</w:t>
      </w:r>
    </w:p>
    <w:p>
      <w:r>
        <w:t>Ознайомитися з основами розробки програм і реалізувати консольний додаток для введення / виведення даних мовою програмування C++. Закріпити навички оформлення звітів із лабораторних робіт.</w:t>
      </w:r>
    </w:p>
    <w:p>
      <w:pPr>
        <w:pStyle w:val="Heading1"/>
      </w:pPr>
      <w:r>
        <w:t>ПОСТАНОВКА ЗАДАЧІ</w:t>
      </w:r>
    </w:p>
    <w:p>
      <w:r>
        <w:t>Варіант: 25, 7, 45 (Begin25, Begin7, Begin45)</w:t>
      </w:r>
    </w:p>
    <w:p>
      <w:r>
        <w:t>Begin25. Відомо: X кг шоколадних цукерок коштує A грн, Y кг печива коштує B грн. Знайти ціну за 1 кг шоколадних цукерок, за 1 кг печива і у скільки разів шоколад дорожче печива.</w:t>
        <w:br/>
        <w:br/>
        <w:t>Begin7. Дано радіус R. Знайти довжину кола L = 2·π·R та площу круга S = π·R² (π = 3.14).</w:t>
        <w:br/>
        <w:br/>
        <w:t>Begin45. Дано шлях S та час t. Знайти швидкість V = S / t.</w:t>
      </w:r>
    </w:p>
    <w:p>
      <w:pPr>
        <w:pStyle w:val="Heading1"/>
      </w:pPr>
      <w:r>
        <w:t>ВИКОНАННЯ РОБОТИ</w:t>
      </w:r>
    </w:p>
    <w:p>
      <w:pPr>
        <w:pStyle w:val="Heading2"/>
      </w:pPr>
      <w:r>
        <w:t>Вхідні та вихідні дані</w:t>
      </w:r>
    </w:p>
    <w:p>
      <w:r>
        <w:t>X, A, Y, B – дійсні числа &gt;0.</w:t>
        <w:br/>
        <w:t>R – дійсне число ≥0.</w:t>
        <w:br/>
        <w:t>S – дійсне, t – дійсне, t ≠0.</w:t>
        <w:br/>
        <w:t>Вихід: ціни за 1 кг, довжина кола, площа круга, швидкість.</w:t>
      </w:r>
    </w:p>
    <w:p>
      <w:pPr>
        <w:pStyle w:val="Heading2"/>
      </w:pPr>
      <w:r>
        <w:t>Алгоритм</w:t>
      </w:r>
    </w:p>
    <w:p>
      <w:r>
        <w:t>1) Ввести значення змінних.</w:t>
        <w:br/>
        <w:t>2) Виконати обчислення за формулами.</w:t>
        <w:br/>
        <w:t>3) Вивести результати з поясненнями.</w:t>
      </w:r>
    </w:p>
    <w:p>
      <w:pPr>
        <w:pStyle w:val="Heading2"/>
      </w:pPr>
      <w:r>
        <w:t>Лістинг програми</w:t>
      </w:r>
    </w:p>
    <w:p>
      <w:r>
        <w:rPr>
          <w:rFonts w:ascii="Courier New" w:hAnsi="Courier New"/>
          <w:sz w:val="18"/>
        </w:rPr>
        <w:t>#include &lt;iostream&gt;</w:t>
        <w:br/>
        <w:t>#include &lt;iomanip&gt;</w:t>
        <w:br/>
        <w:t>using namespace std;</w:t>
        <w:br/>
        <w:br/>
        <w:t>int main() {</w:t>
        <w:br/>
        <w:t xml:space="preserve">    cout &lt;&lt; fixed &lt;&lt; setprecision(4); // формат чисел</w:t>
        <w:br/>
        <w:br/>
        <w:t xml:space="preserve">    // ===== Задача Begin25 =====</w:t>
        <w:br/>
        <w:t xml:space="preserve">    double X, A, Y, B;</w:t>
        <w:br/>
        <w:t xml:space="preserve">    cout &lt;&lt; "Введiть X (кг шоколадних цукерок) i A (грн): ";</w:t>
        <w:br/>
        <w:t xml:space="preserve">    cin &gt;&gt; X &gt;&gt; A;</w:t>
        <w:br/>
        <w:t xml:space="preserve">    cout &lt;&lt; "Введiть Y (кг печива) i B (грн): ";</w:t>
        <w:br/>
        <w:t xml:space="preserve">    cin &gt;&gt; Y &gt;&gt; B;</w:t>
        <w:br/>
        <w:t xml:space="preserve">    if (X &lt;= 0 || Y &lt;= 0) {</w:t>
        <w:br/>
        <w:t xml:space="preserve">        cout &lt;&lt; "Помилка: маси X i Y мають бути додатними.\n";</w:t>
        <w:br/>
        <w:t xml:space="preserve">    } else {</w:t>
        <w:br/>
        <w:t xml:space="preserve">        double priceChoc = A / X;</w:t>
        <w:br/>
        <w:t xml:space="preserve">        double priceCookie = B / Y;</w:t>
        <w:br/>
        <w:t xml:space="preserve">        cout &lt;&lt; "Цiна 1 кг шоколадних цукерок: " &lt;&lt; priceChoc &lt;&lt; " грн/кг\n";</w:t>
        <w:br/>
        <w:t xml:space="preserve">        cout &lt;&lt; "Цiна 1 кг печива: " &lt;&lt; priceCookie &lt;&lt; " грн/кг\n";</w:t>
        <w:br/>
        <w:t xml:space="preserve">        if (priceCookie == 0) cout &lt;&lt; "Неможливо визначити...\n";</w:t>
        <w:br/>
        <w:t xml:space="preserve">        else cout &lt;&lt; "Шоколаднi цукерки дорожчi у " &lt;&lt; priceChoc / priceCookie &lt;&lt; " раз(и).\n";</w:t>
        <w:br/>
        <w:t xml:space="preserve">    }</w:t>
        <w:br/>
        <w:br/>
        <w:t xml:space="preserve">    cout &lt;&lt; "\n=== Задача Begin7 ===\n";</w:t>
        <w:br/>
        <w:t xml:space="preserve">    const double PI = 3.14;</w:t>
        <w:br/>
        <w:t xml:space="preserve">    double R;</w:t>
        <w:br/>
        <w:t xml:space="preserve">    cout &lt;&lt; "Введiть R (радiус): ";</w:t>
        <w:br/>
        <w:t xml:space="preserve">    cin &gt;&gt; R;</w:t>
        <w:br/>
        <w:t xml:space="preserve">    if (R &lt; 0) cout &lt;&lt; "Помилка: радiус не може бути вiд'ємним.\n";</w:t>
        <w:br/>
        <w:t xml:space="preserve">    else {</w:t>
        <w:br/>
        <w:t xml:space="preserve">        double L = 2 * PI * R;</w:t>
        <w:br/>
        <w:t xml:space="preserve">        double S = PI * R * R;</w:t>
        <w:br/>
        <w:t xml:space="preserve">        cout &lt;&lt; "Довжина кола L = " &lt;&lt; L &lt;&lt; "\n";</w:t>
        <w:br/>
        <w:t xml:space="preserve">        cout &lt;&lt; "Площа круга S = " &lt;&lt; S &lt;&lt; "\n";</w:t>
        <w:br/>
        <w:t xml:space="preserve">    }</w:t>
        <w:br/>
        <w:br/>
        <w:t xml:space="preserve">    cout &lt;&lt; "\n=== Задача Begin45 ===\n";</w:t>
        <w:br/>
        <w:t xml:space="preserve">    double S_path, t;</w:t>
        <w:br/>
        <w:t xml:space="preserve">    cout &lt;&lt; "Введiть S (шлях) i t (час): ";</w:t>
        <w:br/>
        <w:t xml:space="preserve">    cin &gt;&gt; S_path &gt;&gt; t;</w:t>
        <w:br/>
        <w:t xml:space="preserve">    if (t == 0) cout &lt;&lt; "Помилка: час t не може дорiвнювати нулю.\n";</w:t>
        <w:br/>
        <w:t xml:space="preserve">    else cout &lt;&lt; "Швидкiсть V = " &lt;&lt; S_path / t &lt;&lt; " (од. шляху за од. часу)\n";</w:t>
        <w:br/>
        <w:br/>
        <w:t xml:space="preserve">    return 0;</w:t>
        <w:br/>
        <w:t>}</w:t>
      </w:r>
    </w:p>
    <w:p>
      <w:r>
        <w:br w:type="page"/>
      </w:r>
    </w:p>
    <w:p>
      <w:pPr>
        <w:pStyle w:val="Heading1"/>
      </w:pPr>
      <w:r>
        <w:t>ДОДАТОК Б. Скріншоти виконання</w:t>
      </w:r>
    </w:p>
    <w:p>
      <w:r>
        <w:t>Рис. Б.1 – Екран виконання програми (Begin25)</w:t>
      </w:r>
    </w:p>
    <w:p>
      <w:r>
        <w:drawing>
          <wp:inline xmlns:a="http://schemas.openxmlformats.org/drawingml/2006/main" xmlns:pic="http://schemas.openxmlformats.org/drawingml/2006/picture">
            <wp:extent cx="4572000" cy="244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2025-09-13_11-27-46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Рис. Б.2 – Екран виконання програми (Begin7)</w:t>
      </w:r>
    </w:p>
    <w:p>
      <w:r>
        <w:drawing>
          <wp:inline xmlns:a="http://schemas.openxmlformats.org/drawingml/2006/main" xmlns:pic="http://schemas.openxmlformats.org/drawingml/2006/picture">
            <wp:extent cx="4572000" cy="24717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2025-09-13_11-27-49 (1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1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Рис. Б.3 – Екран виконання програми (Begin45)</w:t>
      </w:r>
    </w:p>
    <w:p>
      <w:r>
        <w:drawing>
          <wp:inline xmlns:a="http://schemas.openxmlformats.org/drawingml/2006/main" xmlns:pic="http://schemas.openxmlformats.org/drawingml/2006/picture">
            <wp:extent cx="4572000" cy="244673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_2025-09-13_11-27-51 (1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ВИСНОВКИ</w:t>
      </w:r>
    </w:p>
    <w:p>
      <w:r>
        <w:t>У процесі виконання лабораторної роботи було створено та налагоджено консольний застосунок мовою C++ для трьох завдань (Begin25, Begin7, Begin45). Закріплено вміння працювати з введенням/виведенням даних, арифметичними операціями та форматуванням вихідних результатів. Отримано навички оформлення звіту згідно вимог кафедри.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